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Bitirme Projesi: Online Alışveriş Platformu Veri Tabanı</w:t>
      </w:r>
    </w:p>
    <w:p>
      <w:pPr>
        <w:pStyle w:val="Heading1"/>
      </w:pPr>
      <w:r>
        <w:t>1. Projenin Amacı</w:t>
      </w:r>
    </w:p>
    <w:p>
      <w:r>
        <w:t>Öğrencilerden, gerçek bir e-ticaret platformunu (örneğin Trendyol, Hepsiburada, Amazon benzeri) modelleyerek:</w:t>
        <w:br/>
        <w:t>- Veri tabanı tasarlamaları,</w:t>
        <w:br/>
        <w:t>- Veri eklemeleri,</w:t>
        <w:br/>
        <w:t>- Raporlama ve analiz sorguları yapmaları,</w:t>
        <w:br/>
        <w:t>- Karmaşık SQL sorgularında ustalaşmaları beklenir.</w:t>
      </w:r>
    </w:p>
    <w:p>
      <w:pPr>
        <w:pStyle w:val="Heading1"/>
      </w:pPr>
      <w:r>
        <w:t>2. Senaryo</w:t>
      </w:r>
    </w:p>
    <w:p>
      <w:r>
        <w:t>Bir online alışveriş platformunda müşteri, ürün, sipariş, kategori, ödeme, satıcı gibi veriler yönetilmek zorundadır. Öğrencilerden, bu sistemi sıfırdan tasarlamaları ve SQL ile yönetmeleri istenir.</w:t>
      </w:r>
    </w:p>
    <w:p>
      <w:pPr>
        <w:pStyle w:val="Heading1"/>
      </w:pPr>
      <w:r>
        <w:t>3. Adım Adım Görevler</w:t>
      </w:r>
    </w:p>
    <w:p>
      <w:pPr>
        <w:pStyle w:val="Heading2"/>
      </w:pPr>
      <w:r>
        <w:t>A. Veri Tabanı Tasarımı</w:t>
      </w:r>
    </w:p>
    <w:p>
      <w:r>
        <w:t>Tablolar:</w:t>
        <w:br/>
        <w:t>- Musteri (id, ad, soyad, email, sehir, kayit_tarihi)</w:t>
        <w:br/>
        <w:t>- Urun (id, ad, fiyat, stok, kategori_id, satici_id)</w:t>
        <w:br/>
        <w:t>- Kategori (id, ad)</w:t>
        <w:br/>
        <w:t>- Satici (id, ad, adres)</w:t>
        <w:br/>
        <w:t>- Siparis (id, musteri_id, tarih, toplam_tutar, odeme_turu)</w:t>
        <w:br/>
        <w:t>- Siparis_Detay (id, siparis_id, urun_id, adet, fiyat)</w:t>
        <w:br/>
        <w:br/>
        <w:t>İlişkiler:</w:t>
        <w:br/>
        <w:t>- Bir müşteri birden fazla sipariş verebilir.</w:t>
        <w:br/>
        <w:t>- Bir sipariş birden fazla ürün içerebilir.</w:t>
        <w:br/>
        <w:t>- Bir ürünün bir kategorisi vardır.</w:t>
        <w:br/>
        <w:t>- Bir ürün bir satıcıya aittir.</w:t>
      </w:r>
    </w:p>
    <w:p>
      <w:pPr>
        <w:pStyle w:val="Heading2"/>
      </w:pPr>
      <w:r>
        <w:t>B. Veri Ekleme ve Güncelleme</w:t>
      </w:r>
    </w:p>
    <w:p>
      <w:r>
        <w:t>- Örnek müşteri, ürün ve sipariş verileri ekle.</w:t>
        <w:br/>
        <w:t>- INSERT, UPDATE, DELETE, TRUNCATE kullan.</w:t>
        <w:br/>
        <w:t>- Stok azaldığında güncelleme sorguları uygula.</w:t>
      </w:r>
    </w:p>
    <w:p>
      <w:pPr>
        <w:pStyle w:val="Heading2"/>
      </w:pPr>
      <w:r>
        <w:t>C. Veri Sorgulama ve Raporlama</w:t>
      </w:r>
    </w:p>
    <w:p>
      <w:r>
        <w:t>Temel Sorgular:</w:t>
        <w:br/>
        <w:t>- En çok sipariş veren 5 müşteri.</w:t>
        <w:br/>
        <w:t>- En çok satılan ürünler.</w:t>
        <w:br/>
        <w:t>- En yüksek cirosu olan satıcılar.</w:t>
        <w:br/>
        <w:br/>
        <w:t>Aggregate &amp; Group By:</w:t>
        <w:br/>
        <w:t>- Şehirlere göre müşteri sayısı.</w:t>
        <w:br/>
        <w:t>- Kategori bazlı toplam satışlar.</w:t>
        <w:br/>
        <w:t>- Aylara göre sipariş sayısı.</w:t>
        <w:br/>
        <w:br/>
        <w:t>JOIN’ler:</w:t>
        <w:br/>
        <w:t>- Siparişlerde müşteri bilgisi + ürün bilgisi + satıcı bilgisi.</w:t>
        <w:br/>
        <w:t>- Hiç satılmamış ürünler.</w:t>
        <w:br/>
        <w:t>- Hiç sipariş vermemiş müşteriler.</w:t>
      </w:r>
    </w:p>
    <w:p>
      <w:pPr>
        <w:pStyle w:val="Heading2"/>
      </w:pPr>
      <w:r>
        <w:t>D. İleri Seviye Görevler (Opsiyonel)</w:t>
      </w:r>
    </w:p>
    <w:p>
      <w:r>
        <w:t>- En çok kazanç sağlayan ilk 3 kategori.</w:t>
        <w:br/>
        <w:t>- Ortalama sipariş tutarını geçen siparişleri bul.</w:t>
        <w:br/>
        <w:t>- En az bir kez elektronik ürün satın alan müşteriler.</w:t>
      </w:r>
    </w:p>
    <w:p>
      <w:pPr>
        <w:pStyle w:val="Heading1"/>
      </w:pPr>
      <w:r>
        <w:t>4. Teslim Beklentisi</w:t>
      </w:r>
    </w:p>
    <w:p>
      <w:r>
        <w:t>1. ER Diyagramı (tablolar ve ilişkiler)</w:t>
        <w:br/>
        <w:t>2. SQL Script Dosyası (oluşturma, ekleme, güncelleme sorguları)</w:t>
        <w:br/>
        <w:t>3. Raporlama Sorguları (join, group by, having)</w:t>
        <w:br/>
        <w:t>4. Dokümantasyon (kısa bir rapor: nasıl tasarladın, hangi sorunlarla karşılaştın?)</w:t>
      </w:r>
    </w:p>
    <w:p>
      <w:pPr>
        <w:pStyle w:val="Heading1"/>
      </w:pPr>
      <w:r>
        <w:t>5. Değerlendirme Kriterleri</w:t>
      </w:r>
    </w:p>
    <w:p>
      <w:r>
        <w:t>- Veri tabanı tasarımının kapsamlılığı (%25)</w:t>
        <w:br/>
        <w:t>- SQL komutlarının çeşitliliği ve doğruluğu (%35)</w:t>
        <w:br/>
        <w:t>- İleri raporlama ve join sorgularının uygulanması (%25)</w:t>
        <w:br/>
        <w:t>- Dokümantasyon ve açıklama (%15)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