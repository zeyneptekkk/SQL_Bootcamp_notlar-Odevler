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📘 Veri Bilimi Ödevi – Numpy ve Pandas Uygulamaları</w:t>
      </w:r>
    </w:p>
    <w:p>
      <w:pPr>
        <w:pStyle w:val="Heading2"/>
      </w:pPr>
      <w:r>
        <w:t>1. Numpy Bölümü</w:t>
      </w:r>
    </w:p>
    <w:p>
      <w:r>
        <w:t>Aşağıdaki adımları uygulayın:</w:t>
      </w:r>
    </w:p>
    <w:p>
      <w:pPr>
        <w:pStyle w:val="ListNumber"/>
      </w:pPr>
      <w:r>
        <w:t>1. Numpy ile Matris İşlemleri</w:t>
      </w:r>
    </w:p>
    <w:p>
      <w:r>
        <w:t>- 5x5 boyutunda rastgele (0-100 arasında) tam sayılardan oluşan bir matris oluşturun.</w:t>
        <w:br/>
        <w:t>- Bu matrisin:</w:t>
        <w:br/>
        <w:t xml:space="preserve">  • Ortalama, standart sapma ve varyansını hesaplayın.</w:t>
        <w:br/>
        <w:t xml:space="preserve">  • En büyük ve en küçük değerlerini bulun.</w:t>
        <w:br/>
        <w:t xml:space="preserve">  • Köşegenindeki elemanların toplamını bulun.</w:t>
      </w:r>
    </w:p>
    <w:p>
      <w:pPr>
        <w:pStyle w:val="ListNumber"/>
      </w:pPr>
      <w:r>
        <w:t>2. Numpy ile Veri Simülasyonu</w:t>
      </w:r>
    </w:p>
    <w:p>
      <w:r>
        <w:t>- 1000 adet öğrencinin sınav puanlarını (0-100 arası, normal dağılımdan gelen) simüle edin.</w:t>
        <w:br/>
        <w:t>- Ortalama, medyan ve standart sapmayı hesaplayın.</w:t>
        <w:br/>
        <w:t>- 50’den düşük alan kaç öğrenci olduğunu bulun.</w:t>
      </w:r>
    </w:p>
    <w:p>
      <w:pPr>
        <w:pStyle w:val="Heading2"/>
      </w:pPr>
      <w:r>
        <w:t>2. Pandas Bölümü</w:t>
      </w:r>
    </w:p>
    <w:p>
      <w:r>
        <w:t>Bir CSV dosyası oluşturun ya da aşağıdaki gibi örnek bir DataFrame hazırlayın: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Öğrenci</w:t>
            </w:r>
          </w:p>
        </w:tc>
        <w:tc>
          <w:tcPr>
            <w:tcW w:type="dxa" w:w="1440"/>
          </w:tcPr>
          <w:p>
            <w:r>
              <w:t>Yaş</w:t>
            </w:r>
          </w:p>
        </w:tc>
        <w:tc>
          <w:tcPr>
            <w:tcW w:type="dxa" w:w="1440"/>
          </w:tcPr>
          <w:p>
            <w:r>
              <w:t>Bölüm</w:t>
            </w:r>
          </w:p>
        </w:tc>
        <w:tc>
          <w:tcPr>
            <w:tcW w:type="dxa" w:w="1440"/>
          </w:tcPr>
          <w:p>
            <w:r>
              <w:t>Matematik</w:t>
            </w:r>
          </w:p>
        </w:tc>
        <w:tc>
          <w:tcPr>
            <w:tcW w:type="dxa" w:w="1440"/>
          </w:tcPr>
          <w:p>
            <w:r>
              <w:t>Fizik</w:t>
            </w:r>
          </w:p>
        </w:tc>
        <w:tc>
          <w:tcPr>
            <w:tcW w:type="dxa" w:w="1440"/>
          </w:tcPr>
          <w:p>
            <w:r>
              <w:t>Kimya</w:t>
            </w:r>
          </w:p>
        </w:tc>
      </w:tr>
      <w:tr>
        <w:tc>
          <w:tcPr>
            <w:tcW w:type="dxa" w:w="1440"/>
          </w:tcPr>
          <w:p>
            <w:r>
              <w:t>Ali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Bilgisayar</w:t>
            </w:r>
          </w:p>
        </w:tc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65</w:t>
            </w:r>
          </w:p>
        </w:tc>
        <w:tc>
          <w:tcPr>
            <w:tcW w:type="dxa" w:w="1440"/>
          </w:tcPr>
          <w:p>
            <w:r>
              <w:t>80</w:t>
            </w:r>
          </w:p>
        </w:tc>
      </w:tr>
      <w:tr>
        <w:tc>
          <w:tcPr>
            <w:tcW w:type="dxa" w:w="1440"/>
          </w:tcPr>
          <w:p>
            <w:r>
              <w:t>Ayşe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Fizik</w:t>
            </w:r>
          </w:p>
        </w:tc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75</w:t>
            </w:r>
          </w:p>
        </w:tc>
        <w:tc>
          <w:tcPr>
            <w:tcW w:type="dxa" w:w="1440"/>
          </w:tcPr>
          <w:p>
            <w:r>
              <w:t>85</w:t>
            </w:r>
          </w:p>
        </w:tc>
      </w:tr>
      <w:tr>
        <w:tc>
          <w:tcPr>
            <w:tcW w:type="dxa" w:w="1440"/>
          </w:tcPr>
          <w:p>
            <w:r>
              <w:t>Mehmet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Kimya</w:t>
            </w:r>
          </w:p>
        </w:tc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65</w:t>
            </w:r>
          </w:p>
        </w:tc>
      </w:tr>
      <w:tr>
        <w:tc>
          <w:tcPr>
            <w:tcW w:type="dxa" w:w="1440"/>
          </w:tcPr>
          <w:p>
            <w:r>
              <w:t>Zeynep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Bilgisayar</w:t>
            </w:r>
          </w:p>
        </w:tc>
        <w:tc>
          <w:tcPr>
            <w:tcW w:type="dxa" w:w="1440"/>
          </w:tcPr>
          <w:p>
            <w:r>
              <w:t>90</w:t>
            </w:r>
          </w:p>
        </w:tc>
        <w:tc>
          <w:tcPr>
            <w:tcW w:type="dxa" w:w="1440"/>
          </w:tcPr>
          <w:p>
            <w:r>
              <w:t>85</w:t>
            </w:r>
          </w:p>
        </w:tc>
        <w:tc>
          <w:tcPr>
            <w:tcW w:type="dxa" w:w="1440"/>
          </w:tcPr>
          <w:p>
            <w:r>
              <w:t>95</w:t>
            </w:r>
          </w:p>
        </w:tc>
      </w:tr>
      <w:tr>
        <w:tc>
          <w:tcPr>
            <w:tcW w:type="dxa" w:w="1440"/>
          </w:tcPr>
          <w:p>
            <w:r>
              <w:t>Ahmet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Fizik</w:t>
            </w:r>
          </w:p>
        </w:tc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70</w:t>
            </w:r>
          </w:p>
        </w:tc>
      </w:tr>
    </w:tbl>
    <w:p>
      <w:pPr>
        <w:pStyle w:val="ListBullet"/>
      </w:pPr>
      <w:r>
        <w:t>Görevler:</w:t>
      </w:r>
    </w:p>
    <w:p>
      <w:pPr>
        <w:pStyle w:val="ListNumber"/>
      </w:pPr>
      <w:r>
        <w:t>1. Veri setini Pandas DataFrame olarak oluşturun.</w:t>
      </w:r>
    </w:p>
    <w:p>
      <w:pPr>
        <w:pStyle w:val="ListNumber"/>
      </w:pPr>
      <w:r>
        <w:t>2. Her ders için ortalama puanı bulun.</w:t>
      </w:r>
    </w:p>
    <w:p>
      <w:pPr>
        <w:pStyle w:val="ListNumber"/>
      </w:pPr>
      <w:r>
        <w:t>3. En yüksek matematik notunu alan öğrenciyi bulun.</w:t>
      </w:r>
    </w:p>
    <w:p>
      <w:pPr>
        <w:pStyle w:val="ListNumber"/>
      </w:pPr>
      <w:r>
        <w:t>4. Her öğrencinin not ortalamasını hesaplayan yeni bir sütun ekleyin.</w:t>
      </w:r>
    </w:p>
    <w:p>
      <w:pPr>
        <w:pStyle w:val="ListNumber"/>
      </w:pPr>
      <w:r>
        <w:t>5. Bölümlere göre gruplayarak her bölümün ortalama başarılarını hesaplayın.</w:t>
      </w:r>
    </w:p>
    <w:p>
      <w:pPr>
        <w:pStyle w:val="ListNumber"/>
      </w:pPr>
      <w:r>
        <w:t>6. Ortalaması 70’in üzerinde olan öğrencileri filtreleyin.</w:t>
      </w:r>
    </w:p>
    <w:p>
      <w:pPr>
        <w:pStyle w:val="Heading2"/>
      </w:pPr>
      <w:r>
        <w:t>3. Ek Görev (Opsiyonel)</w:t>
      </w:r>
    </w:p>
    <w:p>
      <w:r>
        <w:t>- Matplotlib veya Seaborn kullanarak:</w:t>
        <w:br/>
        <w:t xml:space="preserve">  • Her dersin dağılımını histogram ile gösterin.</w:t>
        <w:br/>
        <w:t xml:space="preserve">  • Bölümlere göre ortalamaları bar grafikte görselleştirin.</w:t>
      </w:r>
    </w:p>
    <w:p>
      <w:r>
        <w:t>👉 Teslim: Öğrencilerden hem `.ipynb` (Jupyter defteri) dosyası hem de çalıştırılmış çıktıların ekran görüntülerini istemenizi öneririm.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